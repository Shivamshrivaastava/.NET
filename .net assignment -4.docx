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F5" w:rsidRDefault="00F35071">
      <w:pPr>
        <w:pStyle w:val="Heading1"/>
      </w:pPr>
      <w:r>
        <w:t>Section 1: Basic Questions</w:t>
      </w:r>
    </w:p>
    <w:p w:rsidR="00474CF5" w:rsidRDefault="00F35071">
      <w:pPr>
        <w:pStyle w:val="Heading2"/>
      </w:pPr>
      <w:r>
        <w:t>1. What are the different types of loops in C#?</w:t>
      </w:r>
    </w:p>
    <w:p w:rsidR="00474CF5" w:rsidRDefault="00F35071">
      <w:r>
        <w:t>C# supports the following types of loops:</w:t>
      </w:r>
      <w:r>
        <w:br/>
        <w:t>- `for` loop: Used when the number of iterations is known beforehand.</w:t>
      </w:r>
      <w:r>
        <w:br/>
        <w:t xml:space="preserve">- `while` loop: Used when the condition needs to be checked before </w:t>
      </w:r>
      <w:r>
        <w:t>entering the loop.</w:t>
      </w:r>
      <w:r>
        <w:br/>
        <w:t>- `do-while` loop: Executes the loop body at least once before checking the condition.</w:t>
      </w:r>
      <w:r>
        <w:br/>
        <w:t>- `foreach` loop: Iterates through each element in a collection or array.</w:t>
      </w:r>
      <w:r>
        <w:br/>
      </w:r>
    </w:p>
    <w:p w:rsidR="00474CF5" w:rsidRDefault="00F35071">
      <w:pPr>
        <w:pStyle w:val="Heading2"/>
      </w:pPr>
      <w:r>
        <w:t>2. Explain the syntax and working of the for loop in C#.</w:t>
      </w:r>
    </w:p>
    <w:p w:rsidR="00474CF5" w:rsidRDefault="00F35071">
      <w:r>
        <w:t xml:space="preserve">The `for` loop in </w:t>
      </w:r>
      <w:r>
        <w:t>C# is used to execute a block of code a specified number of times. It has three parts:</w:t>
      </w:r>
      <w:r>
        <w:br/>
        <w:t>1. Initialization: Initializes the loop variable.</w:t>
      </w:r>
      <w:r>
        <w:br/>
        <w:t>2. Condition: Checks the condition before each iteration.</w:t>
      </w:r>
      <w:r>
        <w:br/>
        <w:t xml:space="preserve">3. Increment/Decrement: Updates the loop variable after each </w:t>
      </w:r>
      <w:r>
        <w:t>iteration.</w:t>
      </w:r>
      <w:r>
        <w:br/>
      </w:r>
    </w:p>
    <w:p w:rsidR="00474CF5" w:rsidRDefault="00F35071">
      <w:r>
        <w:t>Syntax:</w:t>
      </w:r>
    </w:p>
    <w:p w:rsidR="00474CF5" w:rsidRDefault="00F35071">
      <w:r>
        <w:br/>
        <w:t>for (initialization; condition; increment/decrement)</w:t>
      </w:r>
      <w:r>
        <w:br/>
        <w:t>{</w:t>
      </w:r>
      <w:r>
        <w:br/>
        <w:t xml:space="preserve">    // Code to execute</w:t>
      </w:r>
      <w:r>
        <w:br/>
        <w:t>}</w:t>
      </w:r>
      <w:r>
        <w:br/>
      </w:r>
    </w:p>
    <w:p w:rsidR="00474CF5" w:rsidRDefault="00F35071">
      <w:r>
        <w:t>Example:</w:t>
      </w:r>
    </w:p>
    <w:p w:rsidR="00474CF5" w:rsidRDefault="00F35071">
      <w:r>
        <w:br/>
        <w:t>for (int i = 0; i &lt; 5; i++)</w:t>
      </w:r>
      <w:r>
        <w:br/>
        <w:t>{</w:t>
      </w:r>
      <w:r>
        <w:br/>
        <w:t xml:space="preserve">    Console.WriteLine($"Iteration: {i}");</w:t>
      </w:r>
      <w:r>
        <w:br/>
        <w:t>}</w:t>
      </w:r>
      <w:r>
        <w:br/>
      </w:r>
    </w:p>
    <w:p w:rsidR="00474CF5" w:rsidRDefault="00F35071">
      <w:pPr>
        <w:pStyle w:val="Heading2"/>
      </w:pPr>
      <w:r>
        <w:t>3. How does a while loop work?</w:t>
      </w:r>
    </w:p>
    <w:p w:rsidR="00474CF5" w:rsidRDefault="00F35071">
      <w:r>
        <w:t>A `while` loop executes a block of cod</w:t>
      </w:r>
      <w:r>
        <w:t xml:space="preserve">e as long as the specified condition is true. </w:t>
      </w:r>
      <w:r>
        <w:br/>
        <w:t>The condition is checked before entering the loop.</w:t>
      </w:r>
    </w:p>
    <w:p w:rsidR="00474CF5" w:rsidRDefault="00F35071">
      <w:r>
        <w:t>Syntax:</w:t>
      </w:r>
    </w:p>
    <w:p w:rsidR="00474CF5" w:rsidRDefault="00F35071">
      <w:r>
        <w:br/>
        <w:t>while (condition)</w:t>
      </w:r>
      <w:r>
        <w:br/>
      </w:r>
      <w:r>
        <w:lastRenderedPageBreak/>
        <w:t>{</w:t>
      </w:r>
      <w:r>
        <w:br/>
        <w:t xml:space="preserve">    // Code to execute</w:t>
      </w:r>
      <w:r>
        <w:br/>
        <w:t>}</w:t>
      </w:r>
      <w:r>
        <w:br/>
      </w:r>
    </w:p>
    <w:p w:rsidR="00474CF5" w:rsidRDefault="00F35071">
      <w:r>
        <w:t>Example:</w:t>
      </w:r>
    </w:p>
    <w:p w:rsidR="00474CF5" w:rsidRDefault="00F35071">
      <w:r>
        <w:br/>
        <w:t>int counter = 0;</w:t>
      </w:r>
      <w:r>
        <w:br/>
        <w:t>while (counter &lt; 5)</w:t>
      </w:r>
      <w:r>
        <w:br/>
        <w:t>{</w:t>
      </w:r>
      <w:r>
        <w:br/>
        <w:t xml:space="preserve">    Console.WriteLine($"Counter: {counter}");</w:t>
      </w:r>
      <w:r>
        <w:br/>
        <w:t xml:space="preserve">    coun</w:t>
      </w:r>
      <w:r>
        <w:t>ter++;</w:t>
      </w:r>
      <w:r>
        <w:br/>
        <w:t>}</w:t>
      </w:r>
      <w:r>
        <w:br/>
      </w:r>
    </w:p>
    <w:p w:rsidR="00474CF5" w:rsidRDefault="00F35071">
      <w:pPr>
        <w:pStyle w:val="Heading2"/>
      </w:pPr>
      <w:r>
        <w:t>4. What is the difference between a while loop and a do-while loop?</w:t>
      </w:r>
    </w:p>
    <w:p w:rsidR="00474CF5" w:rsidRDefault="00F35071">
      <w:r>
        <w:br/>
        <w:t>| Feature             | while loop                                      | do-while loop                                   |</w:t>
      </w:r>
      <w:r>
        <w:br/>
        <w:t>|---------------------|------------------------------</w:t>
      </w:r>
      <w:r>
        <w:t>-------------------|-------------------------------------------------|</w:t>
      </w:r>
      <w:r>
        <w:br/>
        <w:t>| Condition Check     | Condition is checked before executing the loop. | Condition is checked after executing the loop. |</w:t>
      </w:r>
      <w:r>
        <w:br/>
        <w:t>| Execution           | May not execute at all if the conditio</w:t>
      </w:r>
      <w:r>
        <w:t>n is false initially. | Executes at least once, even if the condition is false. |</w:t>
      </w:r>
      <w:r>
        <w:br/>
      </w:r>
    </w:p>
    <w:p w:rsidR="00474CF5" w:rsidRDefault="00F35071">
      <w:r>
        <w:t>Example of a do-while loop:</w:t>
      </w:r>
    </w:p>
    <w:p w:rsidR="00474CF5" w:rsidRDefault="00F35071">
      <w:r>
        <w:br/>
        <w:t>int counter = 0;</w:t>
      </w:r>
      <w:r>
        <w:br/>
        <w:t>do</w:t>
      </w:r>
      <w:r>
        <w:br/>
        <w:t>{</w:t>
      </w:r>
      <w:r>
        <w:br/>
        <w:t xml:space="preserve">    Console.WriteLine($"Counter: {counter}");</w:t>
      </w:r>
      <w:r>
        <w:br/>
        <w:t xml:space="preserve">    counter++;</w:t>
      </w:r>
      <w:r>
        <w:br/>
        <w:t>} while (counter &lt; 5);</w:t>
      </w:r>
      <w:r>
        <w:br/>
      </w:r>
    </w:p>
    <w:p w:rsidR="00474CF5" w:rsidRDefault="00F35071">
      <w:pPr>
        <w:pStyle w:val="Heading2"/>
      </w:pPr>
      <w:r>
        <w:t>5. What happens if the loop condition</w:t>
      </w:r>
      <w:r>
        <w:t xml:space="preserve"> in a while loop is initially false?</w:t>
      </w:r>
    </w:p>
    <w:p w:rsidR="00474CF5" w:rsidRDefault="00F35071">
      <w:r>
        <w:t>If the condition is initially false, the `while` loop will not execute its body even once.</w:t>
      </w:r>
    </w:p>
    <w:p w:rsidR="00474CF5" w:rsidRDefault="00F35071">
      <w:r>
        <w:t>Example:</w:t>
      </w:r>
    </w:p>
    <w:p w:rsidR="00474CF5" w:rsidRDefault="00F35071">
      <w:r>
        <w:br/>
        <w:t>int counter = 10;</w:t>
      </w:r>
      <w:r>
        <w:br/>
      </w:r>
      <w:r>
        <w:lastRenderedPageBreak/>
        <w:t>while (counter &lt; 5)</w:t>
      </w:r>
      <w:r>
        <w:br/>
        <w:t>{</w:t>
      </w:r>
      <w:r>
        <w:br/>
        <w:t xml:space="preserve">    Console.WriteLine($"Counter: {counter}");</w:t>
      </w:r>
      <w:r>
        <w:br/>
        <w:t>}</w:t>
      </w:r>
      <w:r>
        <w:br/>
        <w:t>// Output: No output as the co</w:t>
      </w:r>
      <w:r>
        <w:t>ndition is false initially.</w:t>
      </w:r>
      <w:r>
        <w:br/>
      </w:r>
    </w:p>
    <w:p w:rsidR="00474CF5" w:rsidRDefault="00F35071">
      <w:pPr>
        <w:pStyle w:val="Heading2"/>
      </w:pPr>
      <w:r>
        <w:t>6. How do you use a foreach loop in C#?</w:t>
      </w:r>
    </w:p>
    <w:p w:rsidR="00474CF5" w:rsidRDefault="00F35071">
      <w:r>
        <w:t>The `foreach` loop is used to iterate through each element in a collection or array.</w:t>
      </w:r>
    </w:p>
    <w:p w:rsidR="00474CF5" w:rsidRDefault="00F35071">
      <w:r>
        <w:t>Syntax:</w:t>
      </w:r>
    </w:p>
    <w:p w:rsidR="00474CF5" w:rsidRDefault="00F35071">
      <w:r>
        <w:br/>
        <w:t>foreach (var item in collection)</w:t>
      </w:r>
      <w:r>
        <w:br/>
        <w:t>{</w:t>
      </w:r>
      <w:r>
        <w:br/>
        <w:t xml:space="preserve">    // Code to execute</w:t>
      </w:r>
      <w:r>
        <w:br/>
        <w:t>}</w:t>
      </w:r>
      <w:r>
        <w:br/>
      </w:r>
    </w:p>
    <w:p w:rsidR="00474CF5" w:rsidRDefault="00F35071">
      <w:r>
        <w:t>Example:</w:t>
      </w:r>
    </w:p>
    <w:p w:rsidR="00474CF5" w:rsidRDefault="00F35071">
      <w:r>
        <w:br/>
        <w:t>int[] numbers = { 1, 2</w:t>
      </w:r>
      <w:r>
        <w:t>, 3, 4, 5 };</w:t>
      </w:r>
      <w:r>
        <w:br/>
        <w:t>foreach (int number in numbers)</w:t>
      </w:r>
      <w:r>
        <w:br/>
        <w:t>{</w:t>
      </w:r>
      <w:r>
        <w:br/>
        <w:t xml:space="preserve">    Console.WriteLine(number);</w:t>
      </w:r>
      <w:r>
        <w:br/>
        <w:t>}</w:t>
      </w:r>
      <w:r>
        <w:br/>
      </w:r>
    </w:p>
    <w:p w:rsidR="00474CF5" w:rsidRDefault="00F35071">
      <w:pPr>
        <w:pStyle w:val="Heading2"/>
      </w:pPr>
      <w:r>
        <w:t>7. Can we modify elements inside a foreach loop? Why or why not?</w:t>
      </w:r>
    </w:p>
    <w:p w:rsidR="00474CF5" w:rsidRDefault="00F35071">
      <w:r>
        <w:t xml:space="preserve">No, you cannot modify elements inside a `foreach` loop because it operates on a read-only basis for the collection. </w:t>
      </w:r>
      <w:r>
        <w:br/>
        <w:t>If you try to modify the collection directly, it results in a compilation error.</w:t>
      </w:r>
    </w:p>
    <w:p w:rsidR="00474CF5" w:rsidRDefault="00F35071">
      <w:r>
        <w:t>Example (Invalid):</w:t>
      </w:r>
    </w:p>
    <w:p w:rsidR="00474CF5" w:rsidRDefault="00F35071">
      <w:r>
        <w:br/>
        <w:t>int[] numbers = { 1, 2, 3, 4, 5 };</w:t>
      </w:r>
      <w:r>
        <w:br/>
        <w:t>for</w:t>
      </w:r>
      <w:r>
        <w:t>each (int number in numbers)</w:t>
      </w:r>
      <w:r>
        <w:br/>
        <w:t>{</w:t>
      </w:r>
      <w:r>
        <w:br/>
        <w:t xml:space="preserve">    number++; // Compilation error: Cannot modify 'number' because it is a foreach iteration variable.</w:t>
      </w:r>
      <w:r>
        <w:br/>
        <w:t>}</w:t>
      </w:r>
      <w:r>
        <w:br/>
      </w:r>
    </w:p>
    <w:p w:rsidR="00474CF5" w:rsidRDefault="00F35071">
      <w:r>
        <w:lastRenderedPageBreak/>
        <w:t>To modify elements, you should use a `for` loop or other methods that allow index-based manipulation.</w:t>
      </w:r>
    </w:p>
    <w:p w:rsidR="00474CF5" w:rsidRDefault="00F35071">
      <w:r>
        <w:t>Example (Valid Mo</w:t>
      </w:r>
      <w:r>
        <w:t>dification with for loop):</w:t>
      </w:r>
    </w:p>
    <w:p w:rsidR="00474CF5" w:rsidRDefault="00F35071">
      <w:r>
        <w:br/>
        <w:t>int[] numbers = { 1, 2, 3, 4, 5 };</w:t>
      </w:r>
      <w:r>
        <w:br/>
        <w:t>for (int i = 0; i &lt; numbers.Length; i++)</w:t>
      </w:r>
      <w:r>
        <w:br/>
        <w:t>{</w:t>
      </w:r>
      <w:r>
        <w:br/>
        <w:t xml:space="preserve">    numbers[i] += 1; // Modifying elements</w:t>
      </w:r>
      <w:r>
        <w:br/>
        <w:t>}</w:t>
      </w:r>
      <w:r>
        <w:br/>
      </w:r>
      <w:r>
        <w:br/>
        <w:t>foreach (int number in numbers)</w:t>
      </w:r>
      <w:r>
        <w:br/>
        <w:t>{</w:t>
      </w:r>
      <w:r>
        <w:br/>
        <w:t xml:space="preserve">    Console.WriteLine(number); // Outputs: 2, 3, 4, 5, 6</w:t>
      </w:r>
      <w:r>
        <w:br/>
        <w:t>}</w:t>
      </w:r>
      <w:r>
        <w:br/>
      </w:r>
    </w:p>
    <w:p w:rsidR="00FA440E" w:rsidRDefault="00FA440E" w:rsidP="00FA440E">
      <w:pPr>
        <w:pStyle w:val="Heading2"/>
      </w:pPr>
      <w:r>
        <w:rPr>
          <w:color w:val="0000FF"/>
        </w:rPr>
        <w:t>Section 2: Intermediate Questions</w:t>
      </w:r>
    </w:p>
    <w:p w:rsidR="00FA440E" w:rsidRDefault="0003749F" w:rsidP="00FA440E">
      <w:pPr>
        <w:pStyle w:val="Heading3"/>
      </w:pPr>
      <w:r>
        <w:rPr>
          <w:color w:val="0000FF"/>
        </w:rPr>
        <w:t>8 .</w:t>
      </w:r>
      <w:r w:rsidR="00FA440E">
        <w:rPr>
          <w:color w:val="0000FF"/>
        </w:rPr>
        <w:t>What is an infinite loop? Provide examples using for, while, and do-while.</w:t>
      </w:r>
    </w:p>
    <w:p w:rsidR="00FA440E" w:rsidRDefault="00FA440E" w:rsidP="00FA440E">
      <w:r>
        <w:t>An infinite loop is a loop that continues executing indefinitely because the termination condition is never m</w:t>
      </w:r>
      <w:r w:rsidR="0003749F">
        <w:t>et.</w:t>
      </w:r>
      <w:r w:rsidR="0003749F">
        <w:br/>
        <w:t>Examples:</w:t>
      </w:r>
      <w:r w:rsidR="0003749F">
        <w:br/>
        <w:t xml:space="preserve">    </w:t>
      </w:r>
      <w:r w:rsidR="0003749F">
        <w:br/>
        <w:t>For Loop</w:t>
      </w:r>
      <w:proofErr w:type="gramStart"/>
      <w:r w:rsidR="0003749F">
        <w:t>:</w:t>
      </w:r>
      <w:proofErr w:type="gramEnd"/>
      <w:r>
        <w:br/>
        <w:t>```</w:t>
      </w:r>
      <w:r>
        <w:br/>
        <w:t xml:space="preserve">for (;;) </w:t>
      </w:r>
      <w:proofErr w:type="gramStart"/>
      <w:r>
        <w:t xml:space="preserve">{ </w:t>
      </w:r>
      <w:proofErr w:type="gramEnd"/>
      <w:r w:rsidR="0003749F">
        <w:br/>
      </w:r>
      <w:proofErr w:type="spellStart"/>
      <w:r>
        <w:t>Console.WriteLine</w:t>
      </w:r>
      <w:proofErr w:type="spellEnd"/>
      <w:r>
        <w:t>("Th</w:t>
      </w:r>
      <w:r w:rsidR="0003749F">
        <w:t xml:space="preserve">is is an infinite loop."); </w:t>
      </w:r>
      <w:r w:rsidR="0003749F">
        <w:br/>
        <w:t>}</w:t>
      </w:r>
      <w:r w:rsidR="0003749F">
        <w:br/>
      </w:r>
      <w:r>
        <w:br/>
      </w:r>
      <w:r>
        <w:br/>
        <w:t>While Loop:</w:t>
      </w:r>
      <w:r w:rsidR="0003749F">
        <w:t xml:space="preserve"> </w:t>
      </w:r>
      <w:r>
        <w:br/>
      </w:r>
      <w:r>
        <w:br/>
        <w:t xml:space="preserve">while (true)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("This is an infinite loop."); }</w:t>
      </w:r>
      <w:r>
        <w:br/>
      </w:r>
      <w:r>
        <w:br/>
        <w:t>Do-While Loop:</w:t>
      </w:r>
      <w:r w:rsidR="0003749F">
        <w:t xml:space="preserve"> </w:t>
      </w:r>
      <w:r>
        <w:br/>
      </w:r>
      <w:r>
        <w:br/>
        <w:t xml:space="preserve">do { </w:t>
      </w:r>
      <w:r w:rsidR="0003749F">
        <w:br/>
      </w:r>
      <w:proofErr w:type="spellStart"/>
      <w:r>
        <w:t>Console.WriteLine</w:t>
      </w:r>
      <w:proofErr w:type="spellEnd"/>
      <w:r>
        <w:t xml:space="preserve">("This is an infinite loop."); </w:t>
      </w:r>
      <w:r w:rsidR="0003749F">
        <w:br/>
      </w:r>
      <w:r>
        <w:t>} while (true);</w:t>
      </w:r>
      <w:r>
        <w:br/>
      </w:r>
      <w:r>
        <w:br/>
      </w:r>
    </w:p>
    <w:p w:rsidR="00FA440E" w:rsidRDefault="0003749F" w:rsidP="00FA440E">
      <w:pPr>
        <w:pStyle w:val="Heading3"/>
      </w:pPr>
      <w:r>
        <w:rPr>
          <w:color w:val="0000FF"/>
        </w:rPr>
        <w:lastRenderedPageBreak/>
        <w:t xml:space="preserve">9. </w:t>
      </w:r>
      <w:r w:rsidR="00FA440E">
        <w:rPr>
          <w:color w:val="0000FF"/>
        </w:rPr>
        <w:t>How does the break statement work inside loops?</w:t>
      </w:r>
    </w:p>
    <w:p w:rsidR="00FA440E" w:rsidRDefault="00FA440E" w:rsidP="00FA440E">
      <w:r>
        <w:t>The `break` statement immediately terminates the loop and transfers control to the statement following the loop.</w:t>
      </w:r>
      <w:r>
        <w:br/>
      </w:r>
      <w:r>
        <w:br/>
        <w:t>Example</w:t>
      </w:r>
      <w:proofErr w:type="gramStart"/>
      <w:r>
        <w:t>:</w:t>
      </w:r>
      <w:proofErr w:type="gramEnd"/>
      <w:r>
        <w:br/>
        <w:t>```</w:t>
      </w:r>
      <w:r>
        <w:br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r w:rsidR="0003749F">
        <w:br/>
      </w:r>
      <w:r>
        <w:t>{</w:t>
      </w:r>
      <w:r>
        <w:br/>
        <w:t xml:space="preserve">    if (</w:t>
      </w:r>
      <w:proofErr w:type="spellStart"/>
      <w:r>
        <w:t>i</w:t>
      </w:r>
      <w:proofErr w:type="spellEnd"/>
      <w:r>
        <w:t xml:space="preserve"> == 5) break; </w:t>
      </w:r>
      <w:r>
        <w:br/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>}</w:t>
      </w:r>
      <w:r>
        <w:br/>
        <w:t>```</w:t>
      </w:r>
      <w:r>
        <w:br/>
      </w:r>
    </w:p>
    <w:p w:rsidR="00FA440E" w:rsidRDefault="0003749F" w:rsidP="00FA440E">
      <w:pPr>
        <w:pStyle w:val="Heading3"/>
      </w:pPr>
      <w:r>
        <w:rPr>
          <w:color w:val="0000FF"/>
        </w:rPr>
        <w:t xml:space="preserve">10. </w:t>
      </w:r>
      <w:r w:rsidR="00FA440E">
        <w:rPr>
          <w:color w:val="0000FF"/>
        </w:rPr>
        <w:t>What is the role of the continue statement in loops?</w:t>
      </w:r>
    </w:p>
    <w:p w:rsidR="00FA440E" w:rsidRDefault="00FA440E" w:rsidP="00FA440E">
      <w:r>
        <w:t>The `continue` statement skips the current iteration and moves to the next iteration.</w:t>
      </w:r>
      <w:r>
        <w:br/>
      </w:r>
      <w:r>
        <w:br/>
        <w:t>Example</w:t>
      </w:r>
      <w:proofErr w:type="gramStart"/>
      <w:r>
        <w:t>:</w:t>
      </w:r>
      <w:proofErr w:type="gramEnd"/>
      <w:r>
        <w:br/>
        <w:t>```</w:t>
      </w:r>
      <w:r>
        <w:br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r w:rsidR="0003749F">
        <w:br/>
      </w:r>
      <w:r>
        <w:t>{</w:t>
      </w:r>
      <w:r>
        <w:br/>
        <w:t xml:space="preserve">    if (</w:t>
      </w:r>
      <w:proofErr w:type="spellStart"/>
      <w:r>
        <w:t>i</w:t>
      </w:r>
      <w:proofErr w:type="spellEnd"/>
      <w:r>
        <w:t xml:space="preserve"> % 2 == 0) continue; </w:t>
      </w:r>
      <w:r>
        <w:br/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>}</w:t>
      </w:r>
      <w:r>
        <w:br/>
        <w:t>```</w:t>
      </w:r>
      <w:r>
        <w:br/>
      </w:r>
    </w:p>
    <w:p w:rsidR="00FA440E" w:rsidRDefault="0003749F" w:rsidP="00FA440E">
      <w:pPr>
        <w:pStyle w:val="Heading3"/>
      </w:pPr>
      <w:r>
        <w:rPr>
          <w:color w:val="0000FF"/>
        </w:rPr>
        <w:t xml:space="preserve">11. </w:t>
      </w:r>
      <w:r w:rsidR="00FA440E">
        <w:rPr>
          <w:color w:val="0000FF"/>
        </w:rPr>
        <w:t>How can you exit multiple nested loops at once?</w:t>
      </w:r>
    </w:p>
    <w:p w:rsidR="00FA440E" w:rsidRDefault="00FA440E" w:rsidP="00FA440E">
      <w:r>
        <w:t>Using a labeled `break` statement</w:t>
      </w:r>
      <w:proofErr w:type="gramStart"/>
      <w:r>
        <w:t>:</w:t>
      </w:r>
      <w:proofErr w:type="gramEnd"/>
      <w:r>
        <w:br/>
      </w:r>
      <w:r>
        <w:br/>
      </w:r>
      <w:proofErr w:type="spellStart"/>
      <w:r>
        <w:t>outerLoop</w:t>
      </w:r>
      <w:proofErr w:type="spellEnd"/>
      <w:r>
        <w:t>:</w:t>
      </w:r>
      <w:r>
        <w:br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r w:rsidR="0003749F">
        <w:br/>
      </w:r>
      <w:r>
        <w:t>{</w:t>
      </w:r>
      <w:r>
        <w:br/>
        <w:t xml:space="preserve">    for (</w:t>
      </w:r>
      <w:proofErr w:type="spellStart"/>
      <w:r>
        <w:t>int</w:t>
      </w:r>
      <w:proofErr w:type="spellEnd"/>
      <w:r>
        <w:t xml:space="preserve"> j = 0; j &lt; 3; j++) {</w:t>
      </w:r>
      <w:r>
        <w:br/>
        <w:t xml:space="preserve">        if (</w:t>
      </w:r>
      <w:proofErr w:type="spellStart"/>
      <w:r>
        <w:t>i</w:t>
      </w:r>
      <w:proofErr w:type="spellEnd"/>
      <w:r>
        <w:t xml:space="preserve"> == 1 &amp;&amp; j == 1) break </w:t>
      </w:r>
      <w:proofErr w:type="spellStart"/>
      <w:r>
        <w:t>outerLoop</w:t>
      </w:r>
      <w:proofErr w:type="spellEnd"/>
      <w:r>
        <w:t xml:space="preserve">; </w:t>
      </w:r>
      <w:r>
        <w:br/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i</w:t>
      </w:r>
      <w:proofErr w:type="spellEnd"/>
      <w:r>
        <w:t>={</w:t>
      </w:r>
      <w:proofErr w:type="spellStart"/>
      <w:r>
        <w:t>i</w:t>
      </w:r>
      <w:proofErr w:type="spellEnd"/>
      <w:r>
        <w:t>}, j={j}");</w:t>
      </w:r>
      <w:r>
        <w:br/>
        <w:t xml:space="preserve">    }</w:t>
      </w:r>
      <w:r>
        <w:br/>
        <w:t>}</w:t>
      </w:r>
      <w:r>
        <w:br/>
      </w:r>
      <w:r>
        <w:br/>
      </w:r>
    </w:p>
    <w:p w:rsidR="00FA440E" w:rsidRDefault="0003749F" w:rsidP="00FA440E">
      <w:pPr>
        <w:pStyle w:val="Heading3"/>
      </w:pPr>
      <w:r>
        <w:rPr>
          <w:color w:val="0000FF"/>
        </w:rPr>
        <w:t>12 .</w:t>
      </w:r>
      <w:r w:rsidR="00FA440E">
        <w:rPr>
          <w:color w:val="0000FF"/>
        </w:rPr>
        <w:t>What is the difference between break and return inside a loop?</w:t>
      </w:r>
    </w:p>
    <w:p w:rsidR="00FA440E" w:rsidRDefault="00FA440E" w:rsidP="00FA440E">
      <w:r>
        <w:t>- `break` exits only the loop.</w:t>
      </w:r>
      <w:r>
        <w:br/>
        <w:t>- `return` exits the entire method.</w:t>
      </w:r>
      <w:r>
        <w:br/>
      </w:r>
      <w:r w:rsidR="0003749F">
        <w:lastRenderedPageBreak/>
        <w:t>Example</w:t>
      </w:r>
      <w:proofErr w:type="gramStart"/>
      <w:r w:rsidR="0003749F">
        <w:t>:</w:t>
      </w:r>
      <w:proofErr w:type="gramEnd"/>
      <w:r>
        <w:br/>
        <w:t xml:space="preserve">void </w:t>
      </w:r>
      <w:proofErr w:type="spellStart"/>
      <w:r>
        <w:t>TestMethod</w:t>
      </w:r>
      <w:proofErr w:type="spellEnd"/>
      <w:r>
        <w:t xml:space="preserve">() </w:t>
      </w:r>
      <w:r w:rsidR="0003749F">
        <w:br/>
      </w:r>
      <w:r>
        <w:t>{</w:t>
      </w:r>
      <w:r>
        <w:br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if (</w:t>
      </w:r>
      <w:proofErr w:type="spellStart"/>
      <w:r>
        <w:t>i</w:t>
      </w:r>
      <w:proofErr w:type="spellEnd"/>
      <w:r>
        <w:t xml:space="preserve"> == 5) return; </w:t>
      </w:r>
      <w:r>
        <w:br/>
        <w:t xml:space="preserve">        </w:t>
      </w:r>
      <w:proofErr w:type="spellStart"/>
      <w:r>
        <w:t>C</w:t>
      </w:r>
      <w:r w:rsidR="0003749F">
        <w:t>onsole.WriteLine</w:t>
      </w:r>
      <w:proofErr w:type="spellEnd"/>
      <w:r w:rsidR="0003749F">
        <w:t>(</w:t>
      </w:r>
      <w:proofErr w:type="spellStart"/>
      <w:r w:rsidR="0003749F">
        <w:t>i</w:t>
      </w:r>
      <w:proofErr w:type="spellEnd"/>
      <w:r w:rsidR="0003749F">
        <w:t>);</w:t>
      </w:r>
      <w:r w:rsidR="0003749F">
        <w:br/>
        <w:t xml:space="preserve">    }</w:t>
      </w:r>
      <w:r w:rsidR="0003749F">
        <w:br/>
        <w:t>}</w:t>
      </w:r>
      <w:r w:rsidR="0003749F">
        <w:br/>
      </w:r>
      <w:r>
        <w:br/>
      </w:r>
    </w:p>
    <w:p w:rsidR="00FA440E" w:rsidRDefault="0003749F" w:rsidP="00FA440E">
      <w:pPr>
        <w:pStyle w:val="Heading3"/>
      </w:pPr>
      <w:r>
        <w:rPr>
          <w:color w:val="0000FF"/>
        </w:rPr>
        <w:t>13 .</w:t>
      </w:r>
      <w:r w:rsidR="00FA440E">
        <w:rPr>
          <w:color w:val="0000FF"/>
        </w:rPr>
        <w:t>How do you iterate through an array using loops?</w:t>
      </w:r>
    </w:p>
    <w:p w:rsidR="00FA440E" w:rsidRDefault="00FA440E" w:rsidP="00FA440E">
      <w:r>
        <w:t>Using a `for` loop</w:t>
      </w:r>
      <w:proofErr w:type="gramStart"/>
      <w:r>
        <w:t>:</w:t>
      </w:r>
      <w:proofErr w:type="gramEnd"/>
      <w:r>
        <w:br/>
      </w:r>
      <w:r>
        <w:br/>
      </w:r>
      <w:proofErr w:type="spellStart"/>
      <w:r>
        <w:t>int</w:t>
      </w:r>
      <w:proofErr w:type="spellEnd"/>
      <w:r>
        <w:t>[] numbers = {1, 2, 3, 4, 5};</w:t>
      </w:r>
      <w:r>
        <w:br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r w:rsidR="0003749F">
        <w:br/>
      </w:r>
      <w:r>
        <w:t>{</w:t>
      </w:r>
      <w:r>
        <w:br/>
        <w:t xml:space="preserve">    </w:t>
      </w:r>
      <w:proofErr w:type="spellStart"/>
      <w:r>
        <w:t>Console.WriteLine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  <w:r>
        <w:br/>
        <w:t>}</w:t>
      </w:r>
      <w:r>
        <w:br/>
      </w:r>
      <w:r>
        <w:br/>
        <w:t>Using `</w:t>
      </w:r>
      <w:proofErr w:type="spellStart"/>
      <w:r>
        <w:t>foreach</w:t>
      </w:r>
      <w:proofErr w:type="spellEnd"/>
      <w:r>
        <w:t>`:</w:t>
      </w:r>
      <w:r>
        <w:br/>
      </w:r>
      <w:r>
        <w:br/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numbers) </w:t>
      </w:r>
      <w:r w:rsidR="0003749F">
        <w:br/>
      </w:r>
      <w:r>
        <w:t>{</w:t>
      </w:r>
      <w:r>
        <w:br/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  <w:r>
        <w:br/>
        <w:t>}</w:t>
      </w:r>
      <w:r>
        <w:br/>
      </w:r>
      <w:r>
        <w:br/>
      </w:r>
    </w:p>
    <w:p w:rsidR="00FA440E" w:rsidRDefault="0003749F" w:rsidP="00FA440E">
      <w:pPr>
        <w:pStyle w:val="Heading3"/>
      </w:pPr>
      <w:proofErr w:type="gramStart"/>
      <w:r>
        <w:rPr>
          <w:color w:val="0000FF"/>
        </w:rPr>
        <w:t>14 .</w:t>
      </w:r>
      <w:proofErr w:type="gramEnd"/>
      <w:r>
        <w:rPr>
          <w:color w:val="0000FF"/>
        </w:rPr>
        <w:t xml:space="preserve"> </w:t>
      </w:r>
      <w:r w:rsidR="00FA440E">
        <w:rPr>
          <w:color w:val="0000FF"/>
        </w:rPr>
        <w:t>Write a C# program to find the largest and smallest number in an array using loops.</w:t>
      </w:r>
    </w:p>
    <w:p w:rsidR="00FA440E" w:rsidRDefault="00FA440E" w:rsidP="00FA440E">
      <w:r>
        <w:t>Program to find the largest and smallest number in an array:</w:t>
      </w:r>
      <w:r>
        <w:br/>
      </w:r>
      <w:r>
        <w:br/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 3, 5, 7, 2, 8 };</w:t>
      </w:r>
      <w:r>
        <w:br/>
      </w:r>
      <w:proofErr w:type="spellStart"/>
      <w:r>
        <w:t>int</w:t>
      </w:r>
      <w:proofErr w:type="spellEnd"/>
      <w:r>
        <w:t xml:space="preserve"> min = </w:t>
      </w:r>
      <w:proofErr w:type="spellStart"/>
      <w:r>
        <w:t>arr</w:t>
      </w:r>
      <w:proofErr w:type="spellEnd"/>
      <w:r>
        <w:t xml:space="preserve">[0], max = </w:t>
      </w:r>
      <w:proofErr w:type="spellStart"/>
      <w:r>
        <w:t>arr</w:t>
      </w:r>
      <w:proofErr w:type="spellEnd"/>
      <w:r>
        <w:t>[0];</w:t>
      </w:r>
      <w:r>
        <w:br/>
      </w:r>
      <w:r>
        <w:br/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) </w:t>
      </w:r>
      <w:r w:rsidR="0003749F">
        <w:br/>
      </w:r>
      <w:r>
        <w:t>{</w:t>
      </w:r>
      <w:r>
        <w:br/>
        <w:t xml:space="preserve">    if (</w:t>
      </w:r>
      <w:proofErr w:type="spellStart"/>
      <w:r>
        <w:t>num</w:t>
      </w:r>
      <w:proofErr w:type="spellEnd"/>
      <w:r>
        <w:t xml:space="preserve"> &lt; min) min = </w:t>
      </w:r>
      <w:proofErr w:type="spellStart"/>
      <w:r>
        <w:t>num</w:t>
      </w:r>
      <w:proofErr w:type="spellEnd"/>
      <w:r>
        <w:t>;</w:t>
      </w:r>
      <w:r>
        <w:br/>
        <w:t xml:space="preserve">    if (</w:t>
      </w:r>
      <w:proofErr w:type="spellStart"/>
      <w:r>
        <w:t>num</w:t>
      </w:r>
      <w:proofErr w:type="spellEnd"/>
      <w:r>
        <w:t xml:space="preserve"> &gt; max) max = </w:t>
      </w:r>
      <w:proofErr w:type="spellStart"/>
      <w:r>
        <w:t>num</w:t>
      </w:r>
      <w:proofErr w:type="spellEnd"/>
      <w:r>
        <w:t>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($"Smallest: {min}, Largest: {max}");</w:t>
      </w:r>
      <w:r>
        <w:br/>
      </w:r>
      <w:r>
        <w:br/>
      </w:r>
      <w:bookmarkStart w:id="0" w:name="_GoBack"/>
    </w:p>
    <w:bookmarkEnd w:id="0"/>
    <w:p w:rsidR="0003749F" w:rsidRDefault="0003749F" w:rsidP="0003749F">
      <w:pPr>
        <w:pStyle w:val="Heading2"/>
      </w:pPr>
      <w:r>
        <w:rPr>
          <w:color w:val="0000FF"/>
        </w:rPr>
        <w:lastRenderedPageBreak/>
        <w:t>Section 3: Advanced Questions</w:t>
      </w:r>
    </w:p>
    <w:p w:rsidR="0003749F" w:rsidRDefault="0003749F" w:rsidP="0003749F">
      <w:pPr>
        <w:pStyle w:val="Heading3"/>
      </w:pPr>
      <w:r>
        <w:rPr>
          <w:color w:val="0000FF"/>
        </w:rPr>
        <w:t xml:space="preserve">15. Can </w:t>
      </w:r>
      <w:proofErr w:type="gramStart"/>
      <w:r>
        <w:rPr>
          <w:color w:val="0000FF"/>
        </w:rPr>
        <w:t>a for</w:t>
      </w:r>
      <w:proofErr w:type="gramEnd"/>
      <w:r>
        <w:rPr>
          <w:color w:val="0000FF"/>
        </w:rPr>
        <w:t xml:space="preserve"> loop run indefinitely? If yes, how?</w:t>
      </w:r>
    </w:p>
    <w:p w:rsidR="0003749F" w:rsidRDefault="0003749F" w:rsidP="0003749F">
      <w:r>
        <w:t>Yes, a `for` loop can run indefinitely by omitting the conditions</w:t>
      </w:r>
      <w:proofErr w:type="gramStart"/>
      <w:r>
        <w:t>:</w:t>
      </w:r>
      <w:proofErr w:type="gramEnd"/>
      <w:r>
        <w:br/>
      </w:r>
      <w:r>
        <w:br/>
        <w:t>for (;;) {</w:t>
      </w:r>
      <w:r>
        <w:br/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"Infinite loop");</w:t>
      </w:r>
      <w:r>
        <w:br/>
        <w:t xml:space="preserve"> }</w:t>
      </w:r>
      <w:r>
        <w:br/>
      </w:r>
      <w:r>
        <w:br/>
      </w:r>
    </w:p>
    <w:p w:rsidR="0003749F" w:rsidRDefault="0003749F" w:rsidP="0003749F">
      <w:pPr>
        <w:pStyle w:val="Heading3"/>
      </w:pPr>
      <w:r>
        <w:rPr>
          <w:color w:val="0000FF"/>
        </w:rPr>
        <w:t>16 How do you implement a loop using recursion instead of traditional looping constructs?</w:t>
      </w:r>
    </w:p>
    <w:p w:rsidR="0003749F" w:rsidRDefault="0003749F" w:rsidP="0003749F">
      <w:r>
        <w:t>Recursion can replace loops in scenarios where iteration is needed</w:t>
      </w:r>
      <w:proofErr w:type="gramStart"/>
      <w:r>
        <w:t>:</w:t>
      </w:r>
      <w:proofErr w:type="gramEnd"/>
      <w:r>
        <w:br/>
      </w:r>
      <w:r>
        <w:br/>
        <w:t xml:space="preserve">void </w:t>
      </w:r>
      <w:proofErr w:type="spellStart"/>
      <w:r>
        <w:t>RecursiveLoop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  <w:r>
        <w:br/>
        <w:t xml:space="preserve">    if (n == 0) return;</w:t>
      </w:r>
      <w:r>
        <w:br/>
        <w:t xml:space="preserve">    </w:t>
      </w:r>
      <w:proofErr w:type="spellStart"/>
      <w:r>
        <w:t>Console.WriteLine</w:t>
      </w:r>
      <w:proofErr w:type="spellEnd"/>
      <w:r>
        <w:t>(n);</w:t>
      </w:r>
      <w:r>
        <w:br/>
        <w:t xml:space="preserve">    </w:t>
      </w:r>
      <w:proofErr w:type="spellStart"/>
      <w:r>
        <w:t>RecursiveLoop</w:t>
      </w:r>
      <w:proofErr w:type="spellEnd"/>
      <w:r>
        <w:t>(n - 1);</w:t>
      </w:r>
      <w:r>
        <w:br/>
        <w:t>}</w:t>
      </w:r>
      <w:r>
        <w:br/>
      </w:r>
      <w:proofErr w:type="spellStart"/>
      <w:r>
        <w:t>RecursiveLoop</w:t>
      </w:r>
      <w:proofErr w:type="spellEnd"/>
      <w:r>
        <w:t>(5);</w:t>
      </w:r>
      <w:r>
        <w:br/>
      </w:r>
      <w:r>
        <w:br/>
      </w:r>
    </w:p>
    <w:p w:rsidR="0003749F" w:rsidRDefault="0003749F" w:rsidP="0003749F">
      <w:pPr>
        <w:pStyle w:val="Heading3"/>
      </w:pPr>
      <w:r>
        <w:rPr>
          <w:color w:val="0000FF"/>
        </w:rPr>
        <w:t xml:space="preserve">17 .What is the impact of using </w:t>
      </w:r>
      <w:proofErr w:type="spellStart"/>
      <w:r>
        <w:rPr>
          <w:color w:val="0000FF"/>
        </w:rPr>
        <w:t>goto</w:t>
      </w:r>
      <w:proofErr w:type="spellEnd"/>
      <w:r>
        <w:rPr>
          <w:color w:val="0000FF"/>
        </w:rPr>
        <w:t xml:space="preserve"> inside loops? Is it recommended? Explain with an example.</w:t>
      </w:r>
    </w:p>
    <w:p w:rsidR="0003749F" w:rsidRDefault="0003749F" w:rsidP="0003749F">
      <w:r>
        <w:t>Using `</w:t>
      </w:r>
      <w:proofErr w:type="spellStart"/>
      <w:r>
        <w:t>goto</w:t>
      </w:r>
      <w:proofErr w:type="spellEnd"/>
      <w:r>
        <w:t>` can disrupt structured programming and is generally discouraged.</w:t>
      </w:r>
      <w:r>
        <w:br/>
        <w:t>Example:</w:t>
      </w:r>
      <w:r>
        <w:t xml:space="preserve">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  <w:proofErr w:type="gramStart"/>
      <w:r>
        <w:t>;</w:t>
      </w:r>
      <w:proofErr w:type="gramEnd"/>
      <w:r>
        <w:br/>
        <w:t>start:</w:t>
      </w:r>
      <w:r>
        <w:br/>
        <w:t>if (</w:t>
      </w:r>
      <w:proofErr w:type="spellStart"/>
      <w:r>
        <w:t>i</w:t>
      </w:r>
      <w:proofErr w:type="spellEnd"/>
      <w:r>
        <w:t xml:space="preserve"> &lt; 5) {</w:t>
      </w:r>
      <w:r>
        <w:br/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++);</w:t>
      </w:r>
      <w:r>
        <w:br/>
        <w:t xml:space="preserve">    </w:t>
      </w:r>
      <w:proofErr w:type="spellStart"/>
      <w:r>
        <w:t>goto</w:t>
      </w:r>
      <w:proofErr w:type="spellEnd"/>
      <w:r>
        <w:t xml:space="preserve"> start;</w:t>
      </w:r>
      <w:r>
        <w:br/>
        <w:t>}</w:t>
      </w:r>
      <w:r>
        <w:br/>
        <w:t>//</w:t>
      </w:r>
      <w:r>
        <w:t>Avoid `</w:t>
      </w:r>
      <w:proofErr w:type="spellStart"/>
      <w:r>
        <w:t>goto</w:t>
      </w:r>
      <w:proofErr w:type="spellEnd"/>
      <w:r>
        <w:t>` for better readability.</w:t>
      </w:r>
      <w:r>
        <w:br/>
      </w:r>
    </w:p>
    <w:p w:rsidR="0003749F" w:rsidRDefault="0003749F" w:rsidP="0003749F">
      <w:pPr>
        <w:pStyle w:val="Heading3"/>
      </w:pPr>
      <w:r>
        <w:rPr>
          <w:color w:val="0000FF"/>
        </w:rPr>
        <w:t xml:space="preserve">18 .How does a </w:t>
      </w:r>
      <w:proofErr w:type="spellStart"/>
      <w:r>
        <w:rPr>
          <w:color w:val="0000FF"/>
        </w:rPr>
        <w:t>foreach</w:t>
      </w:r>
      <w:proofErr w:type="spellEnd"/>
      <w:r>
        <w:rPr>
          <w:color w:val="0000FF"/>
        </w:rPr>
        <w:t xml:space="preserve"> loop work internally in C#?</w:t>
      </w:r>
    </w:p>
    <w:p w:rsidR="0003749F" w:rsidRDefault="0003749F" w:rsidP="0003749F">
      <w:r>
        <w:t>A `</w:t>
      </w:r>
      <w:proofErr w:type="spellStart"/>
      <w:r>
        <w:t>foreach</w:t>
      </w:r>
      <w:proofErr w:type="spellEnd"/>
      <w:r>
        <w:t>` loop internally</w:t>
      </w:r>
      <w:r>
        <w:t xml:space="preserve"> uses `</w:t>
      </w:r>
      <w:proofErr w:type="spellStart"/>
      <w:r>
        <w:t>IEnumerator</w:t>
      </w:r>
      <w:proofErr w:type="spellEnd"/>
      <w:r>
        <w:t>` to iterate</w:t>
      </w:r>
      <w:proofErr w:type="gramStart"/>
      <w:r>
        <w:t>:</w:t>
      </w:r>
      <w:proofErr w:type="gramEnd"/>
      <w:r>
        <w:br/>
      </w:r>
      <w:proofErr w:type="spellStart"/>
      <w:r>
        <w:t>IEnumerable</w:t>
      </w:r>
      <w:proofErr w:type="spellEnd"/>
      <w:r>
        <w:t>&lt;</w:t>
      </w:r>
      <w:proofErr w:type="spellStart"/>
      <w:r>
        <w:t>int</w:t>
      </w:r>
      <w:proofErr w:type="spellEnd"/>
      <w:r>
        <w:t>&gt; numbers = new List&lt;</w:t>
      </w:r>
      <w:proofErr w:type="spellStart"/>
      <w:r>
        <w:t>int</w:t>
      </w:r>
      <w:proofErr w:type="spellEnd"/>
      <w:r>
        <w:t>&gt; { 1, 2, 3 };</w:t>
      </w:r>
      <w:r>
        <w:br/>
      </w:r>
      <w:proofErr w:type="spellStart"/>
      <w:r>
        <w:t>IEnumerator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enumerator = </w:t>
      </w:r>
      <w:proofErr w:type="spellStart"/>
      <w:r>
        <w:t>numbers.GetEnumerator</w:t>
      </w:r>
      <w:proofErr w:type="spellEnd"/>
      <w:r>
        <w:t>();</w:t>
      </w:r>
      <w:r>
        <w:br/>
        <w:t>while (</w:t>
      </w:r>
      <w:proofErr w:type="spellStart"/>
      <w:r>
        <w:t>enumerator.MoveNext</w:t>
      </w:r>
      <w:proofErr w:type="spellEnd"/>
      <w:r>
        <w:t xml:space="preserve">()) </w:t>
      </w:r>
      <w:r w:rsidR="00531FBD">
        <w:br/>
      </w:r>
      <w:r>
        <w:t>{</w:t>
      </w:r>
      <w:r>
        <w:br/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enumerator.Current</w:t>
      </w:r>
      <w:proofErr w:type="spellEnd"/>
      <w:r>
        <w:t>);</w:t>
      </w:r>
      <w:r>
        <w:br/>
        <w:t>}</w:t>
      </w:r>
      <w:r>
        <w:br/>
      </w:r>
      <w:r>
        <w:lastRenderedPageBreak/>
        <w:t>```</w:t>
      </w:r>
      <w:r>
        <w:br/>
      </w:r>
    </w:p>
    <w:p w:rsidR="0003749F" w:rsidRDefault="0003749F" w:rsidP="0003749F">
      <w:pPr>
        <w:pStyle w:val="Heading3"/>
      </w:pPr>
      <w:r>
        <w:rPr>
          <w:color w:val="0000FF"/>
        </w:rPr>
        <w:t xml:space="preserve">19. Can a </w:t>
      </w:r>
      <w:proofErr w:type="spellStart"/>
      <w:r>
        <w:rPr>
          <w:color w:val="0000FF"/>
        </w:rPr>
        <w:t>foreach</w:t>
      </w:r>
      <w:proofErr w:type="spellEnd"/>
      <w:r>
        <w:rPr>
          <w:color w:val="0000FF"/>
        </w:rPr>
        <w:t xml:space="preserve"> loop be replaced with </w:t>
      </w:r>
      <w:proofErr w:type="gramStart"/>
      <w:r>
        <w:rPr>
          <w:color w:val="0000FF"/>
        </w:rPr>
        <w:t>a for</w:t>
      </w:r>
      <w:proofErr w:type="gramEnd"/>
      <w:r>
        <w:rPr>
          <w:color w:val="0000FF"/>
        </w:rPr>
        <w:t xml:space="preserve"> loop? If yes, in what cases?</w:t>
      </w:r>
    </w:p>
    <w:p w:rsidR="0003749F" w:rsidRDefault="0003749F" w:rsidP="0003749F">
      <w:r>
        <w:t>Yes, a `</w:t>
      </w:r>
      <w:proofErr w:type="spellStart"/>
      <w:r>
        <w:t>foreach</w:t>
      </w:r>
      <w:proofErr w:type="spellEnd"/>
      <w:r>
        <w:t>` loop can be replaced with a `for` loop when indexing is needed</w:t>
      </w:r>
      <w:proofErr w:type="gramStart"/>
      <w:r>
        <w:t>:</w:t>
      </w:r>
      <w:proofErr w:type="gramEnd"/>
      <w:r>
        <w:br/>
      </w:r>
      <w:r>
        <w:br/>
        <w:t>string[] names = { "Alice", "Bob", "Charlie" };</w:t>
      </w:r>
      <w:r>
        <w:br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</w:t>
      </w:r>
      <w:proofErr w:type="spellStart"/>
      <w:r>
        <w:t>Console.WriteLine</w:t>
      </w:r>
      <w:proofErr w:type="spellEnd"/>
      <w:r>
        <w:t>(names[</w:t>
      </w:r>
      <w:proofErr w:type="spellStart"/>
      <w:r>
        <w:t>i</w:t>
      </w:r>
      <w:proofErr w:type="spellEnd"/>
      <w:r>
        <w:t>]);</w:t>
      </w:r>
      <w:r>
        <w:br/>
      </w:r>
      <w:r>
        <w:br/>
      </w:r>
    </w:p>
    <w:p w:rsidR="0003749F" w:rsidRDefault="0003749F" w:rsidP="0003749F">
      <w:pPr>
        <w:pStyle w:val="Heading3"/>
      </w:pPr>
      <w:r>
        <w:rPr>
          <w:color w:val="0000FF"/>
        </w:rPr>
        <w:t>20 .How do you optimize performance in loops when working with large datasets?</w:t>
      </w:r>
    </w:p>
    <w:p w:rsidR="0003749F" w:rsidRDefault="0003749F" w:rsidP="0003749F">
      <w:r>
        <w:t>Optimizing loops for large datasets</w:t>
      </w:r>
      <w:proofErr w:type="gramStart"/>
      <w:r>
        <w:t>:</w:t>
      </w:r>
      <w:proofErr w:type="gramEnd"/>
      <w:r>
        <w:br/>
        <w:t>- Use **</w:t>
      </w:r>
      <w:proofErr w:type="spellStart"/>
      <w:r>
        <w:t>Parallel.ForEach</w:t>
      </w:r>
      <w:proofErr w:type="spellEnd"/>
      <w:r>
        <w:t>** for multi-threading.</w:t>
      </w:r>
      <w:r>
        <w:br/>
        <w:t>- Avoid **unnecessary computations** inside loops.</w:t>
      </w:r>
      <w:r>
        <w:br/>
        <w:t>- Use **LINQ** for optimized queries.</w:t>
      </w:r>
      <w:r>
        <w:br/>
      </w:r>
    </w:p>
    <w:p w:rsidR="0003749F" w:rsidRDefault="0003749F" w:rsidP="0003749F">
      <w:pPr>
        <w:pStyle w:val="Heading3"/>
      </w:pPr>
      <w:r>
        <w:rPr>
          <w:color w:val="0000FF"/>
        </w:rPr>
        <w:t>21 .What are the best practices for writing efficient loops in C#?</w:t>
      </w:r>
    </w:p>
    <w:p w:rsidR="0003749F" w:rsidRDefault="0003749F" w:rsidP="0003749F">
      <w:r>
        <w:t>Best practices for efficient loops in C#:</w:t>
      </w:r>
      <w:r>
        <w:br/>
        <w:t>- **Minimize expensive operations**.</w:t>
      </w:r>
      <w:r>
        <w:br/>
        <w:t xml:space="preserve">- **Use </w:t>
      </w:r>
      <w:proofErr w:type="spellStart"/>
      <w:r>
        <w:t>preallocated</w:t>
      </w:r>
      <w:proofErr w:type="spellEnd"/>
      <w:r>
        <w:t xml:space="preserve"> lists**.</w:t>
      </w:r>
      <w:r>
        <w:br/>
        <w:t>- **Utilize break conditions early**.</w:t>
      </w:r>
      <w:r>
        <w:br/>
        <w:t>- **Avoid modifying collections inside loops**.</w:t>
      </w:r>
      <w:r>
        <w:br/>
      </w:r>
    </w:p>
    <w:p w:rsidR="0003749F" w:rsidRDefault="0003749F" w:rsidP="0003749F">
      <w:pPr>
        <w:pStyle w:val="Heading3"/>
      </w:pPr>
      <w:r>
        <w:rPr>
          <w:color w:val="0000FF"/>
        </w:rPr>
        <w:t>22.</w:t>
      </w:r>
      <w:r w:rsidR="00531FBD">
        <w:rPr>
          <w:color w:val="0000FF"/>
        </w:rPr>
        <w:t xml:space="preserve"> </w:t>
      </w:r>
      <w:r>
        <w:rPr>
          <w:color w:val="0000FF"/>
        </w:rPr>
        <w:t xml:space="preserve">How does the </w:t>
      </w:r>
      <w:proofErr w:type="spellStart"/>
      <w:r>
        <w:rPr>
          <w:color w:val="0000FF"/>
        </w:rPr>
        <w:t>Parallel.ForEach</w:t>
      </w:r>
      <w:proofErr w:type="spellEnd"/>
      <w:r>
        <w:rPr>
          <w:color w:val="0000FF"/>
        </w:rPr>
        <w:t xml:space="preserve"> loop differ from a normal </w:t>
      </w:r>
      <w:proofErr w:type="spellStart"/>
      <w:r>
        <w:rPr>
          <w:color w:val="0000FF"/>
        </w:rPr>
        <w:t>foreach</w:t>
      </w:r>
      <w:proofErr w:type="spellEnd"/>
      <w:r>
        <w:rPr>
          <w:color w:val="0000FF"/>
        </w:rPr>
        <w:t xml:space="preserve"> loop? Provide an example.</w:t>
      </w:r>
    </w:p>
    <w:p w:rsidR="0003749F" w:rsidRDefault="0003749F" w:rsidP="0003749F">
      <w:r>
        <w:t>`</w:t>
      </w:r>
      <w:proofErr w:type="spellStart"/>
      <w:r>
        <w:t>Parallel.ForEach</w:t>
      </w:r>
      <w:proofErr w:type="spellEnd"/>
      <w:r>
        <w:t>` runs tasks concurrently for improved performance</w:t>
      </w:r>
      <w:proofErr w:type="gramStart"/>
      <w:r>
        <w:t>:</w:t>
      </w:r>
      <w:proofErr w:type="gramEnd"/>
      <w:r>
        <w:br/>
      </w:r>
      <w:r>
        <w:br/>
      </w:r>
      <w:proofErr w:type="spellStart"/>
      <w:r>
        <w:t>Parallel.ForEach</w:t>
      </w:r>
      <w:proofErr w:type="spellEnd"/>
      <w:r>
        <w:t>(</w:t>
      </w:r>
      <w:proofErr w:type="spellStart"/>
      <w:r>
        <w:t>Enumerable.Range</w:t>
      </w:r>
      <w:proofErr w:type="spellEnd"/>
      <w:r>
        <w:t xml:space="preserve">(1, 10), </w:t>
      </w:r>
      <w:proofErr w:type="spellStart"/>
      <w:r>
        <w:t>num</w:t>
      </w:r>
      <w:proofErr w:type="spellEnd"/>
      <w:r>
        <w:t xml:space="preserve"> =&gt; {</w:t>
      </w:r>
      <w:r>
        <w:br/>
        <w:t xml:space="preserve">    </w:t>
      </w:r>
      <w:proofErr w:type="spellStart"/>
      <w:r>
        <w:t>Console.WriteLine</w:t>
      </w:r>
      <w:proofErr w:type="spellEnd"/>
      <w:r>
        <w:t>($"Processing {</w:t>
      </w:r>
      <w:proofErr w:type="spellStart"/>
      <w:r>
        <w:t>num</w:t>
      </w:r>
      <w:proofErr w:type="spellEnd"/>
      <w:r>
        <w:t>} on thread {</w:t>
      </w:r>
      <w:proofErr w:type="spellStart"/>
      <w:r>
        <w:t>Thread.CurrentThread.ManagedThreadId</w:t>
      </w:r>
      <w:proofErr w:type="spellEnd"/>
      <w:r>
        <w:t>}");</w:t>
      </w:r>
      <w:r>
        <w:br/>
        <w:t>});</w:t>
      </w:r>
      <w:r>
        <w:br/>
      </w:r>
      <w:r>
        <w:br/>
      </w:r>
    </w:p>
    <w:p w:rsidR="00531FBD" w:rsidRDefault="00531FBD" w:rsidP="0003749F"/>
    <w:p w:rsidR="00531FBD" w:rsidRDefault="00531FBD" w:rsidP="0003749F"/>
    <w:p w:rsidR="00531FBD" w:rsidRDefault="00531FBD" w:rsidP="0003749F"/>
    <w:p w:rsidR="00531FBD" w:rsidRDefault="00531FBD" w:rsidP="0003749F"/>
    <w:p w:rsidR="00531FBD" w:rsidRDefault="00531FBD" w:rsidP="00531FBD">
      <w:pPr>
        <w:pStyle w:val="Heading2"/>
      </w:pPr>
      <w:r>
        <w:rPr>
          <w:color w:val="0000FF"/>
        </w:rPr>
        <w:lastRenderedPageBreak/>
        <w:t>Bonus Challenge</w:t>
      </w:r>
    </w:p>
    <w:p w:rsidR="00531FBD" w:rsidRDefault="00531FBD" w:rsidP="00531FBD">
      <w:pPr>
        <w:pStyle w:val="Heading3"/>
      </w:pPr>
      <w:r>
        <w:rPr>
          <w:color w:val="0000FF"/>
        </w:rPr>
        <w:t xml:space="preserve">Write a C# program that processes a list of tasks using both normal </w:t>
      </w:r>
      <w:proofErr w:type="spellStart"/>
      <w:r>
        <w:rPr>
          <w:color w:val="0000FF"/>
        </w:rPr>
        <w:t>foreach</w:t>
      </w:r>
      <w:proofErr w:type="spellEnd"/>
      <w:r>
        <w:rPr>
          <w:color w:val="0000FF"/>
        </w:rPr>
        <w:t xml:space="preserve"> and </w:t>
      </w:r>
      <w:proofErr w:type="spellStart"/>
      <w:r>
        <w:rPr>
          <w:color w:val="0000FF"/>
        </w:rPr>
        <w:t>Parallel.ForEach</w:t>
      </w:r>
      <w:proofErr w:type="spellEnd"/>
      <w:r>
        <w:rPr>
          <w:color w:val="0000FF"/>
        </w:rPr>
        <w:t xml:space="preserve"> loops. Compare and explain the output. How does parallel processing improve performance in this scenario?</w:t>
      </w:r>
    </w:p>
    <w:p w:rsidR="0003749F" w:rsidRDefault="00531FBD" w:rsidP="00531FBD">
      <w:r>
        <w:br/>
        <w:t>C# Program</w:t>
      </w:r>
      <w:r w:rsidR="0003749F">
        <w:br/>
        <w:t>List&lt;</w:t>
      </w:r>
      <w:proofErr w:type="spellStart"/>
      <w:r w:rsidR="0003749F">
        <w:t>int</w:t>
      </w:r>
      <w:proofErr w:type="spellEnd"/>
      <w:r w:rsidR="0003749F">
        <w:t xml:space="preserve">&gt; data = </w:t>
      </w:r>
      <w:proofErr w:type="spellStart"/>
      <w:r w:rsidR="0003749F">
        <w:t>Enumerable.Range</w:t>
      </w:r>
      <w:proofErr w:type="spellEnd"/>
      <w:r w:rsidR="0003749F">
        <w:t>(1, 10).</w:t>
      </w:r>
      <w:proofErr w:type="spellStart"/>
      <w:r w:rsidR="0003749F">
        <w:t>ToList</w:t>
      </w:r>
      <w:proofErr w:type="spellEnd"/>
      <w:r w:rsidR="0003749F">
        <w:t>();</w:t>
      </w:r>
      <w:r w:rsidR="0003749F">
        <w:br/>
      </w:r>
      <w:r w:rsidR="0003749F">
        <w:br/>
      </w:r>
      <w:proofErr w:type="spellStart"/>
      <w:r w:rsidR="0003749F">
        <w:t>Console.WriteLine</w:t>
      </w:r>
      <w:proofErr w:type="spellEnd"/>
      <w:r w:rsidR="0003749F">
        <w:t xml:space="preserve">("Using normal </w:t>
      </w:r>
      <w:proofErr w:type="spellStart"/>
      <w:r w:rsidR="0003749F">
        <w:t>foreach</w:t>
      </w:r>
      <w:proofErr w:type="spellEnd"/>
      <w:r w:rsidR="0003749F">
        <w:t>:");</w:t>
      </w:r>
      <w:r w:rsidR="0003749F">
        <w:br/>
      </w:r>
      <w:proofErr w:type="spellStart"/>
      <w:r w:rsidR="0003749F">
        <w:t>foreach</w:t>
      </w:r>
      <w:proofErr w:type="spellEnd"/>
      <w:r w:rsidR="0003749F">
        <w:t xml:space="preserve"> (</w:t>
      </w:r>
      <w:proofErr w:type="spellStart"/>
      <w:r w:rsidR="0003749F">
        <w:t>var</w:t>
      </w:r>
      <w:proofErr w:type="spellEnd"/>
      <w:r w:rsidR="0003749F">
        <w:t xml:space="preserve"> item in data)</w:t>
      </w:r>
      <w:r w:rsidR="0003749F">
        <w:br/>
        <w:t xml:space="preserve">    </w:t>
      </w:r>
      <w:proofErr w:type="spellStart"/>
      <w:r w:rsidR="0003749F">
        <w:t>Console.WriteLine</w:t>
      </w:r>
      <w:proofErr w:type="spellEnd"/>
      <w:r w:rsidR="0003749F">
        <w:t>($"Processing {item}");</w:t>
      </w:r>
      <w:r w:rsidR="0003749F">
        <w:br/>
      </w:r>
      <w:r w:rsidR="0003749F">
        <w:br/>
      </w:r>
      <w:proofErr w:type="spellStart"/>
      <w:r w:rsidR="0003749F">
        <w:t>Console.WriteLine</w:t>
      </w:r>
      <w:proofErr w:type="spellEnd"/>
      <w:r w:rsidR="0003749F">
        <w:t xml:space="preserve">("Using </w:t>
      </w:r>
      <w:proofErr w:type="spellStart"/>
      <w:r w:rsidR="0003749F">
        <w:t>Parallel.ForEach</w:t>
      </w:r>
      <w:proofErr w:type="spellEnd"/>
      <w:r w:rsidR="0003749F">
        <w:t>:");</w:t>
      </w:r>
      <w:r w:rsidR="0003749F">
        <w:br/>
      </w:r>
      <w:proofErr w:type="spellStart"/>
      <w:r w:rsidR="0003749F">
        <w:t>Parallel.ForEach</w:t>
      </w:r>
      <w:proofErr w:type="spellEnd"/>
      <w:r w:rsidR="0003749F">
        <w:t>(data, item =&gt; {</w:t>
      </w:r>
      <w:r w:rsidR="0003749F">
        <w:br/>
        <w:t xml:space="preserve">    </w:t>
      </w:r>
      <w:proofErr w:type="spellStart"/>
      <w:r w:rsidR="0003749F">
        <w:t>Console.WriteLine</w:t>
      </w:r>
      <w:proofErr w:type="spellEnd"/>
      <w:r w:rsidR="0003749F">
        <w:t>($"Processing {item} on thread {</w:t>
      </w:r>
      <w:proofErr w:type="spellStart"/>
      <w:r w:rsidR="0003749F">
        <w:t>Thread.CurrentThread.ManagedThreadId</w:t>
      </w:r>
      <w:proofErr w:type="spellEnd"/>
      <w:r w:rsidR="0003749F">
        <w:t>}");</w:t>
      </w:r>
      <w:r w:rsidR="0003749F">
        <w:br/>
        <w:t>});</w:t>
      </w:r>
      <w:r w:rsidR="0003749F">
        <w:br/>
        <w:t>```</w:t>
      </w:r>
      <w:r w:rsidR="0003749F">
        <w:br/>
      </w:r>
      <w:r w:rsidR="0003749F">
        <w:br/>
      </w:r>
      <w:r>
        <w:t>//</w:t>
      </w:r>
      <w:r w:rsidR="0003749F">
        <w:t xml:space="preserve"> Comparison and Performance Impact</w:t>
      </w:r>
      <w:r w:rsidR="0003749F">
        <w:br/>
        <w:t>- **Normal `</w:t>
      </w:r>
      <w:proofErr w:type="spellStart"/>
      <w:r w:rsidR="0003749F">
        <w:t>foreach</w:t>
      </w:r>
      <w:proofErr w:type="spellEnd"/>
      <w:r w:rsidR="0003749F">
        <w:t>`** runs sequentially.</w:t>
      </w:r>
      <w:r w:rsidR="0003749F">
        <w:br/>
        <w:t>- **`</w:t>
      </w:r>
      <w:proofErr w:type="spellStart"/>
      <w:r w:rsidR="0003749F">
        <w:t>Parallel.ForEach</w:t>
      </w:r>
      <w:proofErr w:type="spellEnd"/>
      <w:r w:rsidR="0003749F">
        <w:t>`** improves performance by distributing tasks across CPU cores.</w:t>
      </w:r>
      <w:r w:rsidR="0003749F">
        <w:br/>
      </w:r>
    </w:p>
    <w:p w:rsidR="00474CF5" w:rsidRDefault="00474CF5" w:rsidP="00FA440E">
      <w:pPr>
        <w:pStyle w:val="Heading1"/>
      </w:pPr>
    </w:p>
    <w:sectPr w:rsidR="00474C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749F"/>
    <w:rsid w:val="0006063C"/>
    <w:rsid w:val="0015074B"/>
    <w:rsid w:val="0029639D"/>
    <w:rsid w:val="00326F90"/>
    <w:rsid w:val="00474CF5"/>
    <w:rsid w:val="00531FBD"/>
    <w:rsid w:val="00AA1D8D"/>
    <w:rsid w:val="00B47730"/>
    <w:rsid w:val="00CB0664"/>
    <w:rsid w:val="00F35071"/>
    <w:rsid w:val="00FA44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A79A26E-F07A-49D3-95FD-2E643173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9E5A7C-73DF-426A-999F-B5B6C553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SATYAM</cp:lastModifiedBy>
  <cp:revision>2</cp:revision>
  <dcterms:created xsi:type="dcterms:W3CDTF">2025-02-17T13:12:00Z</dcterms:created>
  <dcterms:modified xsi:type="dcterms:W3CDTF">2025-02-17T13:12:00Z</dcterms:modified>
  <cp:category/>
</cp:coreProperties>
</file>